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9FC" w:rsidRDefault="00973062">
      <w:pPr>
        <w:pStyle w:val="Title"/>
      </w:pPr>
      <w:r>
        <w:t>AWS Image Recognition Pipeline - Setup Instructions</w:t>
      </w:r>
    </w:p>
    <w:p w:rsidR="00A969FC" w:rsidRDefault="00973062">
      <w:r>
        <w:br/>
        <w:t xml:space="preserve">This document provides detailed instructions to set up the AWS Image Recognition Pipeline using EC2, S3, SQS, and Rekognition. </w:t>
      </w:r>
      <w:r>
        <w:br/>
      </w:r>
      <w:r>
        <w:t xml:space="preserve">The pipeline involves downloading images, detecting objects (cars), sending image keys to SQS, and processing those images </w:t>
      </w:r>
      <w:r>
        <w:br/>
        <w:t>on another EC2 instance for text recognition using AWS Rekognition.</w:t>
      </w:r>
      <w:r>
        <w:br/>
      </w:r>
    </w:p>
    <w:p w:rsidR="00A969FC" w:rsidRDefault="00973062">
      <w:pPr>
        <w:pStyle w:val="Heading1"/>
      </w:pPr>
      <w:r>
        <w:t>Prerequisites</w:t>
      </w:r>
    </w:p>
    <w:p w:rsidR="00A969FC" w:rsidRDefault="00973062">
      <w:r>
        <w:br/>
        <w:t>1. AWS Account: Ensure you have an active AWS ac</w:t>
      </w:r>
      <w:r>
        <w:t>count.</w:t>
      </w:r>
      <w:r>
        <w:br/>
        <w:t>2. AWS CLI Setup: Make sure you have AWS CLI installed and configured on your local machine.</w:t>
      </w:r>
      <w:r>
        <w:br/>
        <w:t>3. IAM Permissions: Ensure your AWS user has sufficient permissions to access EC2, S3, SQS, and Rekognition services.</w:t>
      </w:r>
      <w:r>
        <w:br/>
      </w:r>
    </w:p>
    <w:p w:rsidR="00A969FC" w:rsidRDefault="00973062">
      <w:pPr>
        <w:pStyle w:val="Heading1"/>
      </w:pPr>
      <w:r>
        <w:t>Step 1: Launch EC2 Instances</w:t>
      </w:r>
    </w:p>
    <w:p w:rsidR="00A969FC" w:rsidRDefault="00973062">
      <w:r>
        <w:br/>
        <w:t>1. Laun</w:t>
      </w:r>
      <w:r>
        <w:t>ch EC2 Instances (EC2-A and EC2-B):</w:t>
      </w:r>
      <w:r>
        <w:br/>
        <w:t xml:space="preserve">   - Open the EC2 Dashboard in AWS Console.</w:t>
      </w:r>
      <w:r>
        <w:br/>
        <w:t xml:space="preserve">   - Launch two Amazon Linux 2 instances (free-tier eligible).</w:t>
      </w:r>
      <w:r>
        <w:br/>
        <w:t xml:space="preserve">   - Ensure the security group allows inbound traffic on SSH (port 22) and outbound traffic.</w:t>
      </w:r>
      <w:r>
        <w:br/>
        <w:t xml:space="preserve">   - Download the .p</w:t>
      </w:r>
      <w:r>
        <w:t>em key pair for SSH access to the instances.</w:t>
      </w:r>
      <w:r>
        <w:br/>
      </w:r>
      <w:r>
        <w:br/>
        <w:t>2. Access EC2 Instances via SSH:</w:t>
      </w:r>
      <w:r>
        <w:br/>
        <w:t xml:space="preserve">   Use the following command to connect to each instance. Replace &lt;path-to-your-key&gt; with the path to your .pem key file:</w:t>
      </w:r>
      <w:r>
        <w:br/>
        <w:t xml:space="preserve">   </w:t>
      </w:r>
      <w:r>
        <w:br/>
        <w:t xml:space="preserve">   ssh -i "&lt;path-to-your-key&gt;/cckey.pem" ec2-user@&lt;</w:t>
      </w:r>
      <w:r>
        <w:t>EC2-instance-public-IP&gt;</w:t>
      </w:r>
      <w:r>
        <w:br/>
      </w:r>
    </w:p>
    <w:p w:rsidR="00A969FC" w:rsidRDefault="00973062">
      <w:pPr>
        <w:pStyle w:val="Heading1"/>
      </w:pPr>
      <w:r>
        <w:t>Step 2: Install AWS CLI and Dependencies on Both Instances</w:t>
      </w:r>
    </w:p>
    <w:p w:rsidR="00A969FC" w:rsidRDefault="00973062">
      <w:r>
        <w:br/>
        <w:t>1. Update the system:</w:t>
      </w:r>
      <w:r>
        <w:br/>
      </w:r>
      <w:r>
        <w:lastRenderedPageBreak/>
        <w:t xml:space="preserve">   sudo yum update -y</w:t>
      </w:r>
      <w:r>
        <w:br/>
      </w:r>
      <w:r>
        <w:br/>
        <w:t>2. Install AWS CLI:</w:t>
      </w:r>
      <w:r>
        <w:br/>
        <w:t xml:space="preserve">   sudo yum install aws-cli -y</w:t>
      </w:r>
      <w:r>
        <w:br/>
      </w:r>
      <w:r>
        <w:br/>
        <w:t>3. Install Python and pip (only if not already installed):</w:t>
      </w:r>
      <w:r>
        <w:br/>
        <w:t xml:space="preserve">   sudo yum ins</w:t>
      </w:r>
      <w:r>
        <w:t>tall python3-pip -y</w:t>
      </w:r>
      <w:r>
        <w:br/>
        <w:t xml:space="preserve">   pip3 install boto3 requests Pillow</w:t>
      </w:r>
      <w:r>
        <w:br/>
      </w:r>
      <w:r>
        <w:br/>
        <w:t>4. Install Java (only required if you're using Java in your application):</w:t>
      </w:r>
      <w:r>
        <w:br/>
        <w:t xml:space="preserve">   sudo yum install java-devel -y</w:t>
      </w:r>
      <w:r>
        <w:br/>
        <w:t xml:space="preserve">   java -version</w:t>
      </w:r>
      <w:r>
        <w:br/>
      </w:r>
    </w:p>
    <w:p w:rsidR="00A969FC" w:rsidRDefault="00973062">
      <w:pPr>
        <w:pStyle w:val="Heading1"/>
      </w:pPr>
      <w:r>
        <w:t>Step 3: Configure AWS CLI</w:t>
      </w:r>
    </w:p>
    <w:p w:rsidR="00A969FC" w:rsidRDefault="00973062">
      <w:r>
        <w:br/>
        <w:t>1. Configure AWS CLI credentials:</w:t>
      </w:r>
      <w:r>
        <w:br/>
        <w:t xml:space="preserve">   - Creat</w:t>
      </w:r>
      <w:r>
        <w:t>e the .aws folder and credentials file:</w:t>
      </w:r>
      <w:r>
        <w:br/>
        <w:t xml:space="preserve">   </w:t>
      </w:r>
      <w:r>
        <w:br/>
        <w:t xml:space="preserve">     mkdir ~/.aws</w:t>
      </w:r>
      <w:r>
        <w:br/>
        <w:t xml:space="preserve">     touch ~/.aws/credentials</w:t>
      </w:r>
      <w:r>
        <w:br/>
        <w:t xml:space="preserve">     nano ~/.aws/credentials</w:t>
      </w:r>
      <w:r>
        <w:br/>
        <w:t xml:space="preserve">   </w:t>
      </w:r>
      <w:r>
        <w:br/>
        <w:t xml:space="preserve">   - In the credentials file, add your AWS access key, secret key, and session token (if using an Educate account):</w:t>
      </w:r>
      <w:r>
        <w:br/>
        <w:t xml:space="preserve">   </w:t>
      </w:r>
      <w:r>
        <w:br/>
        <w:t xml:space="preserve">     [defau</w:t>
      </w:r>
      <w:r>
        <w:t>lt]</w:t>
      </w:r>
      <w:r>
        <w:br/>
        <w:t xml:space="preserve">     aws_access_key_id = YOUR_ACCESS_KEY</w:t>
      </w:r>
      <w:r>
        <w:br/>
        <w:t xml:space="preserve">     aws_secret_access_key = YOUR_SECRET_KEY</w:t>
      </w:r>
      <w:r>
        <w:br/>
        <w:t xml:space="preserve">     aws_session_token = YOUR_SESSION_TOKEN (for Educate users)</w:t>
      </w:r>
      <w:r>
        <w:br/>
      </w:r>
      <w:r>
        <w:br/>
        <w:t>2. Configure AWS CLI:</w:t>
      </w:r>
      <w:r>
        <w:br/>
        <w:t xml:space="preserve">   Run aws configure and input your credentials and region. For example:</w:t>
      </w:r>
      <w:r>
        <w:br/>
        <w:t xml:space="preserve">   </w:t>
      </w:r>
      <w:r>
        <w:br/>
        <w:t xml:space="preserve">  </w:t>
      </w:r>
      <w:r>
        <w:t xml:space="preserve"> aws configure</w:t>
      </w:r>
      <w:r>
        <w:br/>
      </w:r>
    </w:p>
    <w:p w:rsidR="00A969FC" w:rsidRDefault="00973062">
      <w:pPr>
        <w:pStyle w:val="Heading1"/>
      </w:pPr>
      <w:r>
        <w:t>Step 4: Set Up S3 Bucket</w:t>
      </w:r>
    </w:p>
    <w:p w:rsidR="00A969FC" w:rsidRDefault="00973062">
      <w:r>
        <w:br/>
        <w:t>1. Create an S3 Bucket:</w:t>
      </w:r>
      <w:r>
        <w:br/>
        <w:t xml:space="preserve">   - Go to the S3 service in the AWS Console and create a bucket named njitcs643 (</w:t>
      </w:r>
      <w:r>
        <w:t xml:space="preserve">or any </w:t>
      </w:r>
      <w:r>
        <w:lastRenderedPageBreak/>
        <w:t>name you prefer</w:t>
      </w:r>
      <w:r>
        <w:t>).</w:t>
      </w:r>
      <w:r>
        <w:br/>
        <w:t xml:space="preserve">   - Upload images into the bucket. </w:t>
      </w:r>
      <w:r>
        <w:br/>
      </w:r>
      <w:r>
        <w:br/>
        <w:t>2. Download Images to EC2 Instances:</w:t>
      </w:r>
      <w:r>
        <w:br/>
        <w:t xml:space="preserve">   On EC2</w:t>
      </w:r>
      <w:r>
        <w:t>-A, use wget to download images from the provided URL:</w:t>
      </w:r>
      <w:r>
        <w:br/>
      </w:r>
      <w:r>
        <w:br/>
        <w:t xml:space="preserve">     wget https://njit-cs-643.s3.us-east-1.amazonaws.com/1.jpg</w:t>
      </w:r>
      <w:r>
        <w:br/>
        <w:t xml:space="preserve">     wget https://njit-cs-643.s3.us-east-1.amazonaws.com/2.jpg</w:t>
      </w:r>
      <w:r>
        <w:br/>
        <w:t xml:space="preserve">     # Repeat for all images</w:t>
      </w:r>
      <w:r>
        <w:br/>
      </w:r>
      <w:r>
        <w:br/>
        <w:t>3. Upload Images to S3 Bucket:</w:t>
      </w:r>
      <w:r>
        <w:br/>
        <w:t xml:space="preserve">   From EC2-A</w:t>
      </w:r>
      <w:r>
        <w:t>, upload images to your S3 bucket:</w:t>
      </w:r>
      <w:r>
        <w:br/>
      </w:r>
      <w:r>
        <w:br/>
        <w:t xml:space="preserve">     aws s3 cp 1.jpg s3://njitcs643/</w:t>
      </w:r>
      <w:r>
        <w:br/>
        <w:t xml:space="preserve">     aws s3 cp 2.jpg s3://njitcs643/</w:t>
      </w:r>
      <w:r>
        <w:br/>
        <w:t xml:space="preserve">     # Repeat for all images</w:t>
      </w:r>
      <w:r>
        <w:br/>
      </w:r>
      <w:r>
        <w:br/>
        <w:t>4. Verify Image Upload:</w:t>
      </w:r>
      <w:r>
        <w:br/>
        <w:t xml:space="preserve">   Use the following command to confirm the images are uploaded:</w:t>
      </w:r>
      <w:r>
        <w:br/>
      </w:r>
      <w:r>
        <w:br/>
        <w:t xml:space="preserve">     aws s3 ls s3://njitcs</w:t>
      </w:r>
      <w:r>
        <w:t>643/</w:t>
      </w:r>
      <w:r>
        <w:br/>
      </w:r>
    </w:p>
    <w:p w:rsidR="00A969FC" w:rsidRDefault="00973062">
      <w:pPr>
        <w:pStyle w:val="Heading1"/>
      </w:pPr>
      <w:r>
        <w:t>Step 5: Set Up SQS Queue</w:t>
      </w:r>
    </w:p>
    <w:p w:rsidR="00A969FC" w:rsidRDefault="00973062">
      <w:r>
        <w:br/>
        <w:t>1. Create SQS Queue:</w:t>
      </w:r>
      <w:r>
        <w:br/>
        <w:t xml:space="preserve">   On EC2-A, create an SQS queue:</w:t>
      </w:r>
      <w:r>
        <w:br/>
      </w:r>
      <w:r>
        <w:br/>
        <w:t xml:space="preserve">     aws sqs create-queue --queue-name recogqueue</w:t>
      </w:r>
      <w:r>
        <w:br/>
      </w:r>
      <w:r>
        <w:br/>
        <w:t>2. Get the Queue URL:</w:t>
      </w:r>
      <w:r>
        <w:br/>
        <w:t xml:space="preserve">   Copy the Queue URL output by the command above. You will use this in your scripts later.</w:t>
      </w:r>
      <w:r>
        <w:br/>
      </w:r>
    </w:p>
    <w:p w:rsidR="00A969FC" w:rsidRDefault="00973062">
      <w:pPr>
        <w:pStyle w:val="Heading1"/>
      </w:pPr>
      <w:r>
        <w:t>St</w:t>
      </w:r>
      <w:r>
        <w:t>ep 6: Run Object Detection on EC2-A</w:t>
      </w:r>
    </w:p>
    <w:p w:rsidR="00A969FC" w:rsidRDefault="00973062">
      <w:r>
        <w:br/>
        <w:t>1. Download and Update object_detection.py:</w:t>
      </w:r>
      <w:r>
        <w:br/>
        <w:t xml:space="preserve">   - Create the object_detection.py script on EC2-A:</w:t>
      </w:r>
      <w:r>
        <w:br/>
        <w:t xml:space="preserve">   </w:t>
      </w:r>
      <w:r>
        <w:br/>
        <w:t xml:space="preserve">     nano object_detection.py</w:t>
      </w:r>
      <w:r>
        <w:br/>
        <w:t xml:space="preserve">   </w:t>
      </w:r>
      <w:r>
        <w:br/>
      </w:r>
      <w:r>
        <w:lastRenderedPageBreak/>
        <w:t xml:space="preserve">   - Paste the code provided in the project setup instructions.</w:t>
      </w:r>
      <w:r>
        <w:br/>
      </w:r>
      <w:r>
        <w:br/>
        <w:t>2. Run the Object D</w:t>
      </w:r>
      <w:r>
        <w:t>etection Script:</w:t>
      </w:r>
      <w:r>
        <w:br/>
        <w:t xml:space="preserve">   python3 object_detection.py</w:t>
      </w:r>
      <w:r>
        <w:br/>
      </w:r>
    </w:p>
    <w:p w:rsidR="00A969FC" w:rsidRDefault="00973062">
      <w:pPr>
        <w:pStyle w:val="Heading1"/>
      </w:pPr>
      <w:r>
        <w:t>Step 7: Run SQS Listener on EC2-B</w:t>
      </w:r>
    </w:p>
    <w:p w:rsidR="00A969FC" w:rsidRDefault="00973062">
      <w:r>
        <w:br/>
        <w:t>1. Download and Update sqs_listener.py:</w:t>
      </w:r>
      <w:r>
        <w:br/>
        <w:t xml:space="preserve">   - Create the sqs_listener.py script on EC2-B:</w:t>
      </w:r>
      <w:r>
        <w:br/>
        <w:t xml:space="preserve">   </w:t>
      </w:r>
      <w:r>
        <w:br/>
        <w:t xml:space="preserve">     nano sqs_listener.py</w:t>
      </w:r>
      <w:r>
        <w:br/>
        <w:t xml:space="preserve">   </w:t>
      </w:r>
      <w:r>
        <w:br/>
        <w:t xml:space="preserve">   - Paste the code provided in the project setup</w:t>
      </w:r>
      <w:r>
        <w:t xml:space="preserve"> instructions.</w:t>
      </w:r>
      <w:r>
        <w:br/>
      </w:r>
      <w:r>
        <w:br/>
        <w:t>2. Run the SQS Listener Script:</w:t>
      </w:r>
      <w:r>
        <w:br/>
        <w:t xml:space="preserve">   python3 sqs_listener.py</w:t>
      </w:r>
      <w:r>
        <w:br/>
      </w:r>
    </w:p>
    <w:p w:rsidR="00A969FC" w:rsidRDefault="00973062">
      <w:pPr>
        <w:pStyle w:val="Heading1"/>
      </w:pPr>
      <w:r>
        <w:t>Step 8: Monitor and Verify Results</w:t>
      </w:r>
    </w:p>
    <w:p w:rsidR="00A969FC" w:rsidRDefault="00973062">
      <w:r>
        <w:br/>
        <w:t>- Once the scripts are running, monitor the output for detected objects and text.</w:t>
      </w:r>
      <w:r>
        <w:br/>
        <w:t>- After completion, the results will be printed, showing the i</w:t>
      </w:r>
      <w:r>
        <w:t>mages where cars were detected and any detected text.</w:t>
      </w:r>
      <w:r>
        <w:br/>
      </w:r>
    </w:p>
    <w:p w:rsidR="00A969FC" w:rsidRDefault="00973062">
      <w:pPr>
        <w:pStyle w:val="Heading1"/>
      </w:pPr>
      <w:r>
        <w:t>Step 9: Terminate EC2 Instances</w:t>
      </w:r>
    </w:p>
    <w:p w:rsidR="00A969FC" w:rsidRDefault="00973062">
      <w:r>
        <w:br/>
        <w:t>- After finishing the work, terminate the EC2 instances to avoid additional charges:</w:t>
      </w:r>
      <w:r>
        <w:br/>
        <w:t xml:space="preserve">  - Go to the EC2 dashboard and select both instances.</w:t>
      </w:r>
      <w:r>
        <w:br/>
        <w:t xml:space="preserve">  - Click "Terminate".</w:t>
      </w:r>
      <w:r>
        <w:br/>
      </w:r>
    </w:p>
    <w:p w:rsidR="00A969FC" w:rsidRDefault="00973062">
      <w:bookmarkStart w:id="0" w:name="_GoBack"/>
      <w:bookmarkEnd w:id="0"/>
      <w:r>
        <w:br/>
      </w:r>
    </w:p>
    <w:sectPr w:rsidR="00A969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3062"/>
    <w:rsid w:val="00A969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F9D9931-5282-4104-899B-7020AED2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14CA7C-0367-4699-A2AC-0AACE40A6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2024-11-11T20:12:00Z</dcterms:modified>
  <cp:category/>
</cp:coreProperties>
</file>